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5B59B" w14:textId="54D51EB6" w:rsidR="00971119" w:rsidRPr="00204839" w:rsidRDefault="00971119" w:rsidP="00971119">
      <w:pPr>
        <w:rPr>
          <w:rFonts w:ascii="Arial Black" w:hAnsi="Arial Black"/>
          <w:sz w:val="36"/>
          <w:szCs w:val="36"/>
        </w:rPr>
      </w:pPr>
      <w:r w:rsidRPr="00204839">
        <w:rPr>
          <w:rFonts w:ascii="Arial Black" w:hAnsi="Arial Black"/>
          <w:sz w:val="36"/>
          <w:szCs w:val="36"/>
        </w:rPr>
        <w:t>Name:</w:t>
      </w:r>
      <w:r w:rsidR="00204839" w:rsidRPr="00204839">
        <w:rPr>
          <w:rFonts w:ascii="Arial Black" w:hAnsi="Arial Black"/>
          <w:sz w:val="36"/>
          <w:szCs w:val="36"/>
        </w:rPr>
        <w:t xml:space="preserve"> Chaitanya </w:t>
      </w:r>
      <w:proofErr w:type="spellStart"/>
      <w:r w:rsidR="00204839" w:rsidRPr="00204839">
        <w:rPr>
          <w:rFonts w:ascii="Arial Black" w:hAnsi="Arial Black"/>
          <w:sz w:val="36"/>
          <w:szCs w:val="36"/>
        </w:rPr>
        <w:t>Gilbile</w:t>
      </w:r>
      <w:proofErr w:type="spellEnd"/>
      <w:r w:rsidR="00204839" w:rsidRPr="00204839">
        <w:rPr>
          <w:rFonts w:ascii="Arial Black" w:hAnsi="Arial Black"/>
          <w:sz w:val="36"/>
          <w:szCs w:val="36"/>
        </w:rPr>
        <w:t xml:space="preserve"> </w:t>
      </w:r>
    </w:p>
    <w:p w14:paraId="30B2F31A" w14:textId="02D36055" w:rsidR="00971119" w:rsidRPr="00204839" w:rsidRDefault="00971119" w:rsidP="00971119">
      <w:pPr>
        <w:rPr>
          <w:rFonts w:ascii="Arial Black" w:hAnsi="Arial Black"/>
          <w:sz w:val="36"/>
          <w:szCs w:val="36"/>
        </w:rPr>
      </w:pPr>
      <w:r w:rsidRPr="00204839">
        <w:rPr>
          <w:rFonts w:ascii="Arial Black" w:hAnsi="Arial Black"/>
          <w:sz w:val="36"/>
          <w:szCs w:val="36"/>
        </w:rPr>
        <w:t>PRN:</w:t>
      </w:r>
      <w:r w:rsidR="00204839" w:rsidRPr="00204839">
        <w:rPr>
          <w:rFonts w:ascii="Arial Black" w:hAnsi="Arial Black"/>
          <w:sz w:val="36"/>
          <w:szCs w:val="36"/>
        </w:rPr>
        <w:t xml:space="preserve"> 202401040347</w:t>
      </w:r>
    </w:p>
    <w:p w14:paraId="4017E9EC" w14:textId="1487DBFF" w:rsidR="00971119" w:rsidRPr="00204839" w:rsidRDefault="00971119" w:rsidP="00971119">
      <w:pPr>
        <w:rPr>
          <w:rFonts w:ascii="Arial Black" w:hAnsi="Arial Black"/>
          <w:sz w:val="36"/>
          <w:szCs w:val="36"/>
        </w:rPr>
      </w:pPr>
      <w:r w:rsidRPr="00204839">
        <w:rPr>
          <w:rFonts w:ascii="Arial Black" w:hAnsi="Arial Black"/>
          <w:sz w:val="36"/>
          <w:szCs w:val="36"/>
        </w:rPr>
        <w:t>Division: CS4</w:t>
      </w:r>
    </w:p>
    <w:p w14:paraId="5F12D7C3" w14:textId="37E285BD" w:rsidR="00971119" w:rsidRPr="00204839" w:rsidRDefault="00971119" w:rsidP="00971119">
      <w:pPr>
        <w:rPr>
          <w:rFonts w:ascii="Arial Black" w:hAnsi="Arial Black"/>
          <w:sz w:val="36"/>
          <w:szCs w:val="36"/>
        </w:rPr>
      </w:pPr>
      <w:r w:rsidRPr="00204839">
        <w:rPr>
          <w:rFonts w:ascii="Arial Black" w:hAnsi="Arial Black"/>
          <w:sz w:val="36"/>
          <w:szCs w:val="36"/>
        </w:rPr>
        <w:t>Batch: C43</w:t>
      </w:r>
    </w:p>
    <w:p w14:paraId="6C103B89" w14:textId="015CADCD" w:rsidR="00971119" w:rsidRPr="00204839" w:rsidRDefault="00971119" w:rsidP="00971119">
      <w:pPr>
        <w:rPr>
          <w:rFonts w:ascii="Arial Black" w:hAnsi="Arial Black"/>
          <w:sz w:val="36"/>
          <w:szCs w:val="36"/>
        </w:rPr>
      </w:pPr>
      <w:r w:rsidRPr="00204839">
        <w:rPr>
          <w:rFonts w:ascii="Arial Black" w:hAnsi="Arial Black"/>
          <w:sz w:val="36"/>
          <w:szCs w:val="36"/>
        </w:rPr>
        <w:t>Roll No</w:t>
      </w:r>
      <w:r w:rsidR="00204839" w:rsidRPr="00204839">
        <w:rPr>
          <w:rFonts w:ascii="Arial Black" w:hAnsi="Arial Black"/>
          <w:sz w:val="36"/>
          <w:szCs w:val="36"/>
        </w:rPr>
        <w:t>. CS4-50</w:t>
      </w:r>
    </w:p>
    <w:p w14:paraId="79FD34FB" w14:textId="77777777" w:rsidR="00204839" w:rsidRDefault="00204839">
      <w:pPr>
        <w:pStyle w:val="Title"/>
      </w:pPr>
    </w:p>
    <w:p w14:paraId="5BCE0DA1" w14:textId="0D00FD2C" w:rsidR="007F42E1" w:rsidRDefault="00971119">
      <w:pPr>
        <w:pStyle w:val="Title"/>
      </w:pPr>
      <w:r>
        <w:t>Cricket World Cup Dataset - Problem Statements and Solutions</w:t>
      </w:r>
    </w:p>
    <w:p w14:paraId="537BD908" w14:textId="77777777" w:rsidR="007F42E1" w:rsidRDefault="00971119">
      <w:pPr>
        <w:pStyle w:val="Heading1"/>
      </w:pPr>
      <w:r>
        <w:t>Problem 1</w:t>
      </w:r>
    </w:p>
    <w:p w14:paraId="5141F8AD" w14:textId="77777777" w:rsidR="007F42E1" w:rsidRDefault="00971119">
      <w:r>
        <w:t>Find the total number of matches played in the tournament.</w:t>
      </w:r>
    </w:p>
    <w:p w14:paraId="6AEDDD7C" w14:textId="77777777" w:rsidR="007F42E1" w:rsidRDefault="00971119">
      <w:pPr>
        <w:pStyle w:val="IntenseQuote"/>
      </w:pPr>
      <w:r>
        <w:t>Solution:</w:t>
      </w:r>
    </w:p>
    <w:p w14:paraId="4256D9AE" w14:textId="77777777" w:rsidR="007F42E1" w:rsidRDefault="00971119">
      <w:r>
        <w:rPr>
          <w:rFonts w:ascii="Courier New" w:hAnsi="Courier New"/>
        </w:rPr>
        <w:t>total_matches = df['Match_ID'].nunique()</w:t>
      </w:r>
      <w:r>
        <w:br/>
      </w:r>
    </w:p>
    <w:p w14:paraId="18E9B6F7" w14:textId="77777777" w:rsidR="007F42E1" w:rsidRDefault="00971119">
      <w:pPr>
        <w:pStyle w:val="Heading1"/>
      </w:pPr>
      <w:r>
        <w:t>Problem 2</w:t>
      </w:r>
    </w:p>
    <w:p w14:paraId="591CD189" w14:textId="77777777" w:rsidR="007F42E1" w:rsidRDefault="00971119">
      <w:r>
        <w:t>Identify the team with the most wins.</w:t>
      </w:r>
    </w:p>
    <w:p w14:paraId="419F4A43" w14:textId="77777777" w:rsidR="007F42E1" w:rsidRDefault="00971119">
      <w:pPr>
        <w:pStyle w:val="IntenseQuote"/>
      </w:pPr>
      <w:r>
        <w:t>Solution:</w:t>
      </w:r>
    </w:p>
    <w:p w14:paraId="16F0CFD9" w14:textId="77777777" w:rsidR="007F42E1" w:rsidRDefault="00971119">
      <w:r>
        <w:rPr>
          <w:rFonts w:ascii="Courier New" w:hAnsi="Courier New"/>
        </w:rPr>
        <w:t>most_wins = df['Winning Team'].value_counts().idxmax()</w:t>
      </w:r>
      <w:r>
        <w:br/>
      </w:r>
    </w:p>
    <w:p w14:paraId="2F6273B3" w14:textId="77777777" w:rsidR="007F42E1" w:rsidRDefault="00971119">
      <w:pPr>
        <w:pStyle w:val="Heading1"/>
      </w:pPr>
      <w:r>
        <w:t>Problem 3</w:t>
      </w:r>
    </w:p>
    <w:p w14:paraId="6EFD78E2" w14:textId="77777777" w:rsidR="007F42E1" w:rsidRDefault="00971119">
      <w:r>
        <w:t>Calculate the highest individual score by a player.</w:t>
      </w:r>
    </w:p>
    <w:p w14:paraId="0D1374A9" w14:textId="77777777" w:rsidR="007F42E1" w:rsidRDefault="00971119">
      <w:pPr>
        <w:pStyle w:val="IntenseQuote"/>
      </w:pPr>
      <w:r>
        <w:t>Solution:</w:t>
      </w:r>
    </w:p>
    <w:p w14:paraId="3E6F22EE" w14:textId="77777777" w:rsidR="007F42E1" w:rsidRDefault="00971119">
      <w:r>
        <w:rPr>
          <w:rFonts w:ascii="Courier New" w:hAnsi="Courier New"/>
        </w:rPr>
        <w:lastRenderedPageBreak/>
        <w:t>highest_score = df['Top Scorer Runs'].max()</w:t>
      </w:r>
      <w:r>
        <w:br/>
      </w:r>
    </w:p>
    <w:p w14:paraId="489BCC64" w14:textId="77777777" w:rsidR="007F42E1" w:rsidRDefault="00971119">
      <w:pPr>
        <w:pStyle w:val="Heading1"/>
      </w:pPr>
      <w:r>
        <w:t>Problem 4</w:t>
      </w:r>
    </w:p>
    <w:p w14:paraId="1BFD008E" w14:textId="77777777" w:rsidR="007F42E1" w:rsidRDefault="00971119">
      <w:r>
        <w:t>Find the player with the most wickets in the tournament.</w:t>
      </w:r>
    </w:p>
    <w:p w14:paraId="540B1476" w14:textId="77777777" w:rsidR="007F42E1" w:rsidRDefault="00971119">
      <w:pPr>
        <w:pStyle w:val="IntenseQuote"/>
      </w:pPr>
      <w:r>
        <w:t>Solution:</w:t>
      </w:r>
    </w:p>
    <w:p w14:paraId="481CDAA5" w14:textId="77777777" w:rsidR="007F42E1" w:rsidRDefault="00971119">
      <w:r>
        <w:rPr>
          <w:rFonts w:ascii="Courier New" w:hAnsi="Courier New"/>
        </w:rPr>
        <w:t>top_wicket_taker = df['Top Wicket Taker'].value_counts().idxmax()</w:t>
      </w:r>
      <w:r>
        <w:br/>
      </w:r>
    </w:p>
    <w:p w14:paraId="15FCB560" w14:textId="77777777" w:rsidR="007F42E1" w:rsidRDefault="00971119">
      <w:pPr>
        <w:pStyle w:val="Heading1"/>
      </w:pPr>
      <w:r>
        <w:t>Problem 5</w:t>
      </w:r>
    </w:p>
    <w:p w14:paraId="1AC6D7A7" w14:textId="77777777" w:rsidR="007F42E1" w:rsidRDefault="00971119">
      <w:r>
        <w:t>Determine the team with the highest average runs per match.</w:t>
      </w:r>
    </w:p>
    <w:p w14:paraId="594BE8D9" w14:textId="77777777" w:rsidR="007F42E1" w:rsidRDefault="00971119">
      <w:pPr>
        <w:pStyle w:val="IntenseQuote"/>
      </w:pPr>
      <w:r>
        <w:t>Solution:</w:t>
      </w:r>
    </w:p>
    <w:p w14:paraId="5030BC1A" w14:textId="77777777" w:rsidR="007F42E1" w:rsidRDefault="00971119">
      <w:r>
        <w:rPr>
          <w:rFonts w:ascii="Courier New" w:hAnsi="Courier New"/>
        </w:rPr>
        <w:t>avg_runs_per_team = df.groupby('Team')['Runs Scored'].mean().idxmax()</w:t>
      </w:r>
      <w:r>
        <w:br/>
      </w:r>
    </w:p>
    <w:p w14:paraId="78AD012A" w14:textId="77777777" w:rsidR="007F42E1" w:rsidRDefault="00971119">
      <w:pPr>
        <w:pStyle w:val="Heading1"/>
      </w:pPr>
      <w:r>
        <w:t>Problem 6</w:t>
      </w:r>
    </w:p>
    <w:p w14:paraId="2012B2A7" w14:textId="77777777" w:rsidR="007F42E1" w:rsidRDefault="00971119">
      <w:r>
        <w:t>Identify the match with the highest total runs scored.</w:t>
      </w:r>
    </w:p>
    <w:p w14:paraId="085C7708" w14:textId="77777777" w:rsidR="007F42E1" w:rsidRDefault="00971119">
      <w:pPr>
        <w:pStyle w:val="IntenseQuote"/>
      </w:pPr>
      <w:r>
        <w:t>Solution:</w:t>
      </w:r>
    </w:p>
    <w:p w14:paraId="5E4F1086" w14:textId="77777777" w:rsidR="007F42E1" w:rsidRDefault="00971119">
      <w:r>
        <w:rPr>
          <w:rFonts w:ascii="Courier New" w:hAnsi="Courier New"/>
        </w:rPr>
        <w:t>highest_scoring_match = df.groupby('Match_ID')['Total Runs'].sum().idxmax()</w:t>
      </w:r>
      <w:r>
        <w:br/>
      </w:r>
    </w:p>
    <w:p w14:paraId="1A39BB60" w14:textId="77777777" w:rsidR="007F42E1" w:rsidRDefault="00971119">
      <w:pPr>
        <w:pStyle w:val="Heading1"/>
      </w:pPr>
      <w:r>
        <w:t>Problem 7</w:t>
      </w:r>
    </w:p>
    <w:p w14:paraId="33D60B6C" w14:textId="77777777" w:rsidR="007F42E1" w:rsidRDefault="00971119">
      <w:r>
        <w:t>Find the total number of centuries scored in the tournament.</w:t>
      </w:r>
    </w:p>
    <w:p w14:paraId="3580F4E5" w14:textId="77777777" w:rsidR="007F42E1" w:rsidRDefault="00971119">
      <w:pPr>
        <w:pStyle w:val="IntenseQuote"/>
      </w:pPr>
      <w:r>
        <w:t>Solution:</w:t>
      </w:r>
    </w:p>
    <w:p w14:paraId="2F3FB3AF" w14:textId="77777777" w:rsidR="007F42E1" w:rsidRDefault="00971119">
      <w:r>
        <w:rPr>
          <w:rFonts w:ascii="Courier New" w:hAnsi="Courier New"/>
        </w:rPr>
        <w:t>total_centuries = (df['Top Scorer Runs'] &gt;= 100).sum()</w:t>
      </w:r>
      <w:r>
        <w:br/>
      </w:r>
    </w:p>
    <w:p w14:paraId="39DD06C8" w14:textId="77777777" w:rsidR="007F42E1" w:rsidRDefault="00971119">
      <w:pPr>
        <w:pStyle w:val="Heading1"/>
      </w:pPr>
      <w:r>
        <w:t>Problem 8</w:t>
      </w:r>
    </w:p>
    <w:p w14:paraId="6F5A080F" w14:textId="77777777" w:rsidR="007F42E1" w:rsidRDefault="00971119">
      <w:r>
        <w:t>Calculate the strike rate of the top scorer.</w:t>
      </w:r>
    </w:p>
    <w:p w14:paraId="6BF42CBF" w14:textId="77777777" w:rsidR="007F42E1" w:rsidRDefault="00971119">
      <w:pPr>
        <w:pStyle w:val="IntenseQuote"/>
      </w:pPr>
      <w:r>
        <w:lastRenderedPageBreak/>
        <w:t>Solution:</w:t>
      </w:r>
    </w:p>
    <w:p w14:paraId="11657AA0" w14:textId="77777777" w:rsidR="007F42E1" w:rsidRDefault="00971119">
      <w:r>
        <w:rPr>
          <w:rFonts w:ascii="Courier New" w:hAnsi="Courier New"/>
        </w:rPr>
        <w:t>strike_rate = (df['Top Scorer Runs'] / df['Top Scorer Balls Faced']) * 100</w:t>
      </w:r>
      <w:r>
        <w:br/>
      </w:r>
    </w:p>
    <w:p w14:paraId="7D1DFA81" w14:textId="77777777" w:rsidR="007F42E1" w:rsidRDefault="00971119">
      <w:pPr>
        <w:pStyle w:val="Heading1"/>
      </w:pPr>
      <w:r>
        <w:t>Problem 9</w:t>
      </w:r>
    </w:p>
    <w:p w14:paraId="0220116A" w14:textId="77777777" w:rsidR="007F42E1" w:rsidRDefault="00971119">
      <w:r>
        <w:t>Find the team with the highest net run rate.</w:t>
      </w:r>
    </w:p>
    <w:p w14:paraId="2348CE60" w14:textId="77777777" w:rsidR="007F42E1" w:rsidRDefault="00971119">
      <w:pPr>
        <w:pStyle w:val="IntenseQuote"/>
      </w:pPr>
      <w:r>
        <w:t>Solution:</w:t>
      </w:r>
    </w:p>
    <w:p w14:paraId="3B21FB90" w14:textId="77777777" w:rsidR="007F42E1" w:rsidRDefault="00971119">
      <w:r>
        <w:rPr>
          <w:rFonts w:ascii="Courier New" w:hAnsi="Courier New"/>
        </w:rPr>
        <w:t>top_nrr_team = df.groupby('Team')['Net Run Rate'].mean().idxmax()</w:t>
      </w:r>
      <w:r>
        <w:br/>
      </w:r>
    </w:p>
    <w:p w14:paraId="21BCA71F" w14:textId="77777777" w:rsidR="007F42E1" w:rsidRDefault="00971119">
      <w:pPr>
        <w:pStyle w:val="Heading1"/>
      </w:pPr>
      <w:r>
        <w:t>Problem 10</w:t>
      </w:r>
    </w:p>
    <w:p w14:paraId="5D6401A3" w14:textId="77777777" w:rsidR="007F42E1" w:rsidRDefault="00971119">
      <w:r>
        <w:t>Determine the number of matches won by chasing teams.</w:t>
      </w:r>
    </w:p>
    <w:p w14:paraId="609FBEF4" w14:textId="77777777" w:rsidR="007F42E1" w:rsidRDefault="00971119">
      <w:pPr>
        <w:pStyle w:val="IntenseQuote"/>
      </w:pPr>
      <w:r>
        <w:t>Solution:</w:t>
      </w:r>
    </w:p>
    <w:p w14:paraId="6B6D7054" w14:textId="77777777" w:rsidR="007F42E1" w:rsidRDefault="00971119">
      <w:r>
        <w:rPr>
          <w:rFonts w:ascii="Courier New" w:hAnsi="Courier New"/>
        </w:rPr>
        <w:t>chasing_wins = df[df['Chasing'] == 'Yes']['Winning Team'].count()</w:t>
      </w:r>
      <w:r>
        <w:br/>
      </w:r>
    </w:p>
    <w:p w14:paraId="607B309D" w14:textId="77777777" w:rsidR="007F42E1" w:rsidRDefault="00971119">
      <w:pPr>
        <w:pStyle w:val="Heading1"/>
      </w:pPr>
      <w:r>
        <w:t>Problem 11</w:t>
      </w:r>
    </w:p>
    <w:p w14:paraId="7104D8AA" w14:textId="77777777" w:rsidR="007F42E1" w:rsidRDefault="00971119">
      <w:r>
        <w:t>Identify the bowler with the best bowling figures.</w:t>
      </w:r>
    </w:p>
    <w:p w14:paraId="61F8E598" w14:textId="77777777" w:rsidR="007F42E1" w:rsidRDefault="00971119">
      <w:pPr>
        <w:pStyle w:val="IntenseQuote"/>
      </w:pPr>
      <w:r>
        <w:t>Solution:</w:t>
      </w:r>
    </w:p>
    <w:p w14:paraId="248CF188" w14:textId="77777777" w:rsidR="007F42E1" w:rsidRDefault="00971119">
      <w:r>
        <w:rPr>
          <w:rFonts w:ascii="Courier New" w:hAnsi="Courier New"/>
        </w:rPr>
        <w:t>best_bowling_figures = df['Best Bowling Figures'].max()</w:t>
      </w:r>
      <w:r>
        <w:br/>
      </w:r>
    </w:p>
    <w:p w14:paraId="4E1AA4CE" w14:textId="77777777" w:rsidR="007F42E1" w:rsidRDefault="00971119">
      <w:pPr>
        <w:pStyle w:val="Heading1"/>
      </w:pPr>
      <w:r>
        <w:t>Problem 12</w:t>
      </w:r>
    </w:p>
    <w:p w14:paraId="6F3147BA" w14:textId="77777777" w:rsidR="007F42E1" w:rsidRDefault="00971119">
      <w:r>
        <w:t>Find the match with the lowest total score.</w:t>
      </w:r>
    </w:p>
    <w:p w14:paraId="5099A30E" w14:textId="77777777" w:rsidR="007F42E1" w:rsidRDefault="00971119">
      <w:pPr>
        <w:pStyle w:val="IntenseQuote"/>
      </w:pPr>
      <w:r>
        <w:t>Solution:</w:t>
      </w:r>
    </w:p>
    <w:p w14:paraId="31112CEC" w14:textId="77777777" w:rsidR="007F42E1" w:rsidRDefault="00971119">
      <w:r>
        <w:rPr>
          <w:rFonts w:ascii="Courier New" w:hAnsi="Courier New"/>
        </w:rPr>
        <w:t>lowest_scoring_match = df.groupby('Match_ID')['Total Runs'].sum().idxmin()</w:t>
      </w:r>
      <w:r>
        <w:br/>
      </w:r>
    </w:p>
    <w:p w14:paraId="7AF53598" w14:textId="77777777" w:rsidR="007F42E1" w:rsidRDefault="00971119">
      <w:pPr>
        <w:pStyle w:val="Heading1"/>
      </w:pPr>
      <w:r>
        <w:lastRenderedPageBreak/>
        <w:t>Problem 13</w:t>
      </w:r>
    </w:p>
    <w:p w14:paraId="2C15FC95" w14:textId="77777777" w:rsidR="007F42E1" w:rsidRDefault="00971119">
      <w:r>
        <w:t>Calculate the average runs scored per match.</w:t>
      </w:r>
    </w:p>
    <w:p w14:paraId="6287BD6A" w14:textId="77777777" w:rsidR="007F42E1" w:rsidRDefault="00971119">
      <w:pPr>
        <w:pStyle w:val="IntenseQuote"/>
      </w:pPr>
      <w:r>
        <w:t>Solution:</w:t>
      </w:r>
    </w:p>
    <w:p w14:paraId="0C7A6AD2" w14:textId="77777777" w:rsidR="007F42E1" w:rsidRDefault="00971119">
      <w:r>
        <w:rPr>
          <w:rFonts w:ascii="Courier New" w:hAnsi="Courier New"/>
        </w:rPr>
        <w:t>avg_runs_per_match = df['Total Runs'].mean()</w:t>
      </w:r>
      <w:r>
        <w:br/>
      </w:r>
    </w:p>
    <w:p w14:paraId="4F60AF90" w14:textId="77777777" w:rsidR="007F42E1" w:rsidRDefault="00971119">
      <w:pPr>
        <w:pStyle w:val="Heading1"/>
      </w:pPr>
      <w:r>
        <w:t>Problem 14</w:t>
      </w:r>
    </w:p>
    <w:p w14:paraId="4B3C06C5" w14:textId="77777777" w:rsidR="007F42E1" w:rsidRDefault="00971119">
      <w:r>
        <w:t>Find the player with the most sixes in the tournament.</w:t>
      </w:r>
    </w:p>
    <w:p w14:paraId="58DC9D24" w14:textId="77777777" w:rsidR="007F42E1" w:rsidRDefault="00971119">
      <w:pPr>
        <w:pStyle w:val="IntenseQuote"/>
      </w:pPr>
      <w:r>
        <w:t>Solution:</w:t>
      </w:r>
    </w:p>
    <w:p w14:paraId="2285454C" w14:textId="77777777" w:rsidR="007F42E1" w:rsidRDefault="00971119">
      <w:r>
        <w:rPr>
          <w:rFonts w:ascii="Courier New" w:hAnsi="Courier New"/>
        </w:rPr>
        <w:t>most_sixes = df['Top Sixes'].idxmax()</w:t>
      </w:r>
      <w:r>
        <w:br/>
      </w:r>
    </w:p>
    <w:p w14:paraId="6DC03891" w14:textId="77777777" w:rsidR="007F42E1" w:rsidRDefault="00971119">
      <w:pPr>
        <w:pStyle w:val="Heading1"/>
      </w:pPr>
      <w:r>
        <w:t>Problem 15</w:t>
      </w:r>
    </w:p>
    <w:p w14:paraId="02470937" w14:textId="77777777" w:rsidR="007F42E1" w:rsidRDefault="00971119">
      <w:r>
        <w:t>Identify the team that hit the most sixes overall.</w:t>
      </w:r>
    </w:p>
    <w:p w14:paraId="7A39443D" w14:textId="77777777" w:rsidR="007F42E1" w:rsidRDefault="00971119">
      <w:pPr>
        <w:pStyle w:val="IntenseQuote"/>
      </w:pPr>
      <w:r>
        <w:t>Solution:</w:t>
      </w:r>
    </w:p>
    <w:p w14:paraId="01FBE063" w14:textId="77777777" w:rsidR="007F42E1" w:rsidRDefault="00971119">
      <w:r>
        <w:rPr>
          <w:rFonts w:ascii="Courier New" w:hAnsi="Courier New"/>
        </w:rPr>
        <w:t>team_most_sixes = df.groupby('Team')['Total Sixes'].sum().idxmax()</w:t>
      </w:r>
      <w:r>
        <w:br/>
      </w:r>
    </w:p>
    <w:p w14:paraId="36DBE2B3" w14:textId="77777777" w:rsidR="007F42E1" w:rsidRDefault="00971119">
      <w:pPr>
        <w:pStyle w:val="Heading1"/>
      </w:pPr>
      <w:r>
        <w:t>Problem 16</w:t>
      </w:r>
    </w:p>
    <w:p w14:paraId="2C94B15E" w14:textId="77777777" w:rsidR="007F42E1" w:rsidRDefault="00971119">
      <w:r>
        <w:t>Find the venue which hosted the most matches.</w:t>
      </w:r>
    </w:p>
    <w:p w14:paraId="5F652070" w14:textId="77777777" w:rsidR="007F42E1" w:rsidRDefault="00971119">
      <w:pPr>
        <w:pStyle w:val="IntenseQuote"/>
      </w:pPr>
      <w:r>
        <w:t>Solution:</w:t>
      </w:r>
    </w:p>
    <w:p w14:paraId="459A58DB" w14:textId="77777777" w:rsidR="007F42E1" w:rsidRDefault="00971119">
      <w:r>
        <w:rPr>
          <w:rFonts w:ascii="Courier New" w:hAnsi="Courier New"/>
        </w:rPr>
        <w:t>top_venue = df['Venue'].value_counts().idxmax()</w:t>
      </w:r>
      <w:r>
        <w:br/>
      </w:r>
    </w:p>
    <w:p w14:paraId="4D4FA02D" w14:textId="77777777" w:rsidR="007F42E1" w:rsidRDefault="00971119">
      <w:pPr>
        <w:pStyle w:val="Heading1"/>
      </w:pPr>
      <w:r>
        <w:t>Problem 17</w:t>
      </w:r>
    </w:p>
    <w:p w14:paraId="02C0B74B" w14:textId="77777777" w:rsidR="007F42E1" w:rsidRDefault="00971119">
      <w:r>
        <w:t>Calculate the number of matches that ended in a tie.</w:t>
      </w:r>
    </w:p>
    <w:p w14:paraId="36445CAA" w14:textId="77777777" w:rsidR="007F42E1" w:rsidRDefault="00971119">
      <w:pPr>
        <w:pStyle w:val="IntenseQuote"/>
      </w:pPr>
      <w:r>
        <w:t>Solution:</w:t>
      </w:r>
    </w:p>
    <w:p w14:paraId="77A3A3DF" w14:textId="77777777" w:rsidR="007F42E1" w:rsidRDefault="00971119">
      <w:r>
        <w:rPr>
          <w:rFonts w:ascii="Courier New" w:hAnsi="Courier New"/>
        </w:rPr>
        <w:t>tied_matches = (df['Result'] == 'Tie').sum()</w:t>
      </w:r>
      <w:r>
        <w:br/>
      </w:r>
    </w:p>
    <w:p w14:paraId="5BD2A91B" w14:textId="77777777" w:rsidR="007F42E1" w:rsidRDefault="00971119">
      <w:pPr>
        <w:pStyle w:val="Heading1"/>
      </w:pPr>
      <w:r>
        <w:lastRenderedPageBreak/>
        <w:t>Problem 18</w:t>
      </w:r>
    </w:p>
    <w:p w14:paraId="3BAE5DD4" w14:textId="77777777" w:rsidR="007F42E1" w:rsidRDefault="00971119">
      <w:r>
        <w:t>Determine the average number of wickets taken per match.</w:t>
      </w:r>
    </w:p>
    <w:p w14:paraId="2B5272DF" w14:textId="77777777" w:rsidR="007F42E1" w:rsidRDefault="00971119">
      <w:pPr>
        <w:pStyle w:val="IntenseQuote"/>
      </w:pPr>
      <w:r>
        <w:t>Solution:</w:t>
      </w:r>
    </w:p>
    <w:p w14:paraId="150D9B39" w14:textId="77777777" w:rsidR="007F42E1" w:rsidRDefault="00971119">
      <w:r>
        <w:rPr>
          <w:rFonts w:ascii="Courier New" w:hAnsi="Courier New"/>
        </w:rPr>
        <w:t>avg_wickets = df['Wickets'].mean()</w:t>
      </w:r>
      <w:r>
        <w:br/>
      </w:r>
    </w:p>
    <w:p w14:paraId="460894C0" w14:textId="77777777" w:rsidR="007F42E1" w:rsidRDefault="00971119">
      <w:pPr>
        <w:pStyle w:val="Heading1"/>
      </w:pPr>
      <w:r>
        <w:t>Problem 19</w:t>
      </w:r>
    </w:p>
    <w:p w14:paraId="523F68AF" w14:textId="77777777" w:rsidR="007F42E1" w:rsidRDefault="00971119">
      <w:r>
        <w:t>Identify the match where a player took a hat-trick.</w:t>
      </w:r>
    </w:p>
    <w:p w14:paraId="659FE0BB" w14:textId="77777777" w:rsidR="007F42E1" w:rsidRDefault="00971119">
      <w:pPr>
        <w:pStyle w:val="IntenseQuote"/>
      </w:pPr>
      <w:r>
        <w:t>Solution:</w:t>
      </w:r>
    </w:p>
    <w:p w14:paraId="417D59FF" w14:textId="77777777" w:rsidR="007F42E1" w:rsidRDefault="00971119">
      <w:r>
        <w:rPr>
          <w:rFonts w:ascii="Courier New" w:hAnsi="Courier New"/>
        </w:rPr>
        <w:t>hat_trick_matches = df[df['Hat Trick'] == 'Yes']</w:t>
      </w:r>
      <w:r>
        <w:br/>
      </w:r>
    </w:p>
    <w:p w14:paraId="00F27357" w14:textId="77777777" w:rsidR="007F42E1" w:rsidRDefault="00971119">
      <w:pPr>
        <w:pStyle w:val="Heading1"/>
      </w:pPr>
      <w:r>
        <w:t>Problem 20</w:t>
      </w:r>
    </w:p>
    <w:p w14:paraId="703F9310" w14:textId="77777777" w:rsidR="007F42E1" w:rsidRDefault="00971119">
      <w:r>
        <w:t>Find the most common margin of victory (by runs or wickets).</w:t>
      </w:r>
    </w:p>
    <w:p w14:paraId="51F9D170" w14:textId="77777777" w:rsidR="007F42E1" w:rsidRDefault="00971119">
      <w:pPr>
        <w:pStyle w:val="IntenseQuote"/>
      </w:pPr>
      <w:r>
        <w:t>Solution:</w:t>
      </w:r>
    </w:p>
    <w:p w14:paraId="77E48808" w14:textId="77777777" w:rsidR="007F42E1" w:rsidRDefault="00971119">
      <w:r>
        <w:rPr>
          <w:rFonts w:ascii="Courier New" w:hAnsi="Courier New"/>
        </w:rPr>
        <w:t>common_victory_margin = df['Victory Margin'].mode()[0]</w:t>
      </w:r>
      <w:r>
        <w:br/>
      </w:r>
    </w:p>
    <w:sectPr w:rsidR="007F42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DA759" w14:textId="77777777" w:rsidR="000855DE" w:rsidRDefault="000855DE" w:rsidP="00971119">
      <w:pPr>
        <w:spacing w:after="0" w:line="240" w:lineRule="auto"/>
      </w:pPr>
      <w:r>
        <w:separator/>
      </w:r>
    </w:p>
  </w:endnote>
  <w:endnote w:type="continuationSeparator" w:id="0">
    <w:p w14:paraId="1C22DEBD" w14:textId="77777777" w:rsidR="000855DE" w:rsidRDefault="000855DE" w:rsidP="0097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471B8" w14:textId="77777777" w:rsidR="000855DE" w:rsidRDefault="000855DE" w:rsidP="00971119">
      <w:pPr>
        <w:spacing w:after="0" w:line="240" w:lineRule="auto"/>
      </w:pPr>
      <w:r>
        <w:separator/>
      </w:r>
    </w:p>
  </w:footnote>
  <w:footnote w:type="continuationSeparator" w:id="0">
    <w:p w14:paraId="3D9EBD12" w14:textId="77777777" w:rsidR="000855DE" w:rsidRDefault="000855DE" w:rsidP="00971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111511">
    <w:abstractNumId w:val="8"/>
  </w:num>
  <w:num w:numId="2" w16cid:durableId="1499493460">
    <w:abstractNumId w:val="6"/>
  </w:num>
  <w:num w:numId="3" w16cid:durableId="1463691736">
    <w:abstractNumId w:val="5"/>
  </w:num>
  <w:num w:numId="4" w16cid:durableId="2101415148">
    <w:abstractNumId w:val="4"/>
  </w:num>
  <w:num w:numId="5" w16cid:durableId="61758970">
    <w:abstractNumId w:val="7"/>
  </w:num>
  <w:num w:numId="6" w16cid:durableId="100955221">
    <w:abstractNumId w:val="3"/>
  </w:num>
  <w:num w:numId="7" w16cid:durableId="1197624638">
    <w:abstractNumId w:val="2"/>
  </w:num>
  <w:num w:numId="8" w16cid:durableId="1367607629">
    <w:abstractNumId w:val="1"/>
  </w:num>
  <w:num w:numId="9" w16cid:durableId="8773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5DE"/>
    <w:rsid w:val="0015074B"/>
    <w:rsid w:val="00204839"/>
    <w:rsid w:val="0022478F"/>
    <w:rsid w:val="0029639D"/>
    <w:rsid w:val="00326F90"/>
    <w:rsid w:val="00637DDA"/>
    <w:rsid w:val="007F42E1"/>
    <w:rsid w:val="009711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57FCC"/>
  <w14:defaultImageDpi w14:val="300"/>
  <w15:docId w15:val="{0BB9D935-7875-4F32-8EB2-1A0DADA6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Swaraj Thakur</cp:lastModifiedBy>
  <cp:revision>3</cp:revision>
  <dcterms:created xsi:type="dcterms:W3CDTF">2025-04-28T18:06:00Z</dcterms:created>
  <dcterms:modified xsi:type="dcterms:W3CDTF">2025-05-21T11:14:00Z</dcterms:modified>
  <cp:category/>
</cp:coreProperties>
</file>